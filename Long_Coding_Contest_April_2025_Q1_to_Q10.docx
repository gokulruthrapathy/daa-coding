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Long Coding Contest – April 2025 (Amrita School of Computing, Bengaluru)</w:t>
      </w:r>
    </w:p>
    <w:p>
      <w:pPr>
        <w:pStyle w:val="Heading1"/>
      </w:pPr>
      <w:r>
        <w:t>Q1: Pascal’s Triangle</w:t>
      </w:r>
    </w:p>
    <w:p>
      <w:r>
        <w:t>def generate_pascals_triangle(N):</w:t>
        <w:br/>
        <w:t xml:space="preserve">    triangle = []</w:t>
        <w:br/>
        <w:t xml:space="preserve">    for i in range(N):</w:t>
        <w:br/>
        <w:t xml:space="preserve">        row = [1] * (i + 1)</w:t>
        <w:br/>
        <w:t xml:space="preserve">        for j in range(1, i):</w:t>
        <w:br/>
        <w:t xml:space="preserve">            row[j] = triangle[i - 1][j - 1] + triangle[i - 1][j]</w:t>
        <w:br/>
        <w:t xml:space="preserve">        triangle.append(row)</w:t>
        <w:br/>
        <w:t xml:space="preserve">    return triangle</w:t>
        <w:br/>
        <w:br/>
        <w:t>N = int(input("Enter the number of rows for Pascal's Triangle: "))</w:t>
        <w:br/>
        <w:t>result = generate_pascals_triangle(N)</w:t>
        <w:br/>
        <w:t>print("Pascal's Triangle:")</w:t>
        <w:br/>
        <w:t>for row in result:</w:t>
        <w:br/>
        <w:t xml:space="preserve">    print(row)</w:t>
      </w:r>
    </w:p>
    <w:p>
      <w:pPr>
        <w:pStyle w:val="Heading1"/>
      </w:pPr>
      <w:r>
        <w:t>Q2: Longest Increasing Subsequence (LIS)</w:t>
      </w:r>
    </w:p>
    <w:p>
      <w:r>
        <w:t>import bisect</w:t>
        <w:br/>
        <w:br/>
        <w:t>def longest_increasing_subsequence(nums):</w:t>
        <w:br/>
        <w:t xml:space="preserve">    sub = []</w:t>
        <w:br/>
        <w:t xml:space="preserve">    for x in nums:</w:t>
        <w:br/>
        <w:t xml:space="preserve">        i = bisect.bisect_left(sub, x)</w:t>
        <w:br/>
        <w:t xml:space="preserve">        if i == len(sub):</w:t>
        <w:br/>
        <w:t xml:space="preserve">            sub.append(x)</w:t>
        <w:br/>
        <w:t xml:space="preserve">        else:</w:t>
        <w:br/>
        <w:t xml:space="preserve">            sub[i] = x</w:t>
        <w:br/>
        <w:t xml:space="preserve">    return len(sub)</w:t>
        <w:br/>
        <w:br/>
        <w:t>arr = list(map(int, input("Enter the array elements: ").split()))</w:t>
        <w:br/>
        <w:t>print("Length of LIS:", longest_increasing_subsequence(arr))</w:t>
      </w:r>
    </w:p>
    <w:p>
      <w:pPr>
        <w:pStyle w:val="Heading1"/>
      </w:pPr>
      <w:r>
        <w:t>Q3: Minimum Number of Perfect Squares to Sum to N</w:t>
      </w:r>
    </w:p>
    <w:p>
      <w:r>
        <w:t>import math</w:t>
        <w:br/>
        <w:br/>
        <w:t>def min_perfect_squares(n):</w:t>
        <w:br/>
        <w:t xml:space="preserve">    dp = [0] + [float('inf')] * n</w:t>
        <w:br/>
        <w:t xml:space="preserve">    for i in range(1, n + 1):</w:t>
        <w:br/>
        <w:t xml:space="preserve">        j = 1</w:t>
        <w:br/>
        <w:t xml:space="preserve">        while j*j &lt;= i:</w:t>
        <w:br/>
        <w:t xml:space="preserve">            dp[i] = min(dp[i], dp[i - j*j] + 1)</w:t>
        <w:br/>
        <w:t xml:space="preserve">            j += 1</w:t>
        <w:br/>
        <w:t xml:space="preserve">    return dp[n]</w:t>
        <w:br/>
        <w:br/>
        <w:t>N = int(input("Enter a number: "))</w:t>
        <w:br/>
        <w:t>print("Minimum number of perfect squares:", min_perfect_squares(N))</w:t>
      </w:r>
    </w:p>
    <w:p>
      <w:pPr>
        <w:pStyle w:val="Heading1"/>
      </w:pPr>
      <w:r>
        <w:t>Q4: Unique Paths in Grid with Obstacles</w:t>
      </w:r>
    </w:p>
    <w:p>
      <w:r>
        <w:t>def unique_paths_with_obstacles(grid):</w:t>
        <w:br/>
        <w:t xml:space="preserve">    m, n = len(grid), len(grid[0])</w:t>
        <w:br/>
        <w:t xml:space="preserve">    if grid[0][0] == 1:</w:t>
        <w:br/>
        <w:t xml:space="preserve">        return 0</w:t>
        <w:br/>
        <w:br/>
        <w:t xml:space="preserve">    dp = [[0]*n for _ in range(m)]</w:t>
        <w:br/>
        <w:t xml:space="preserve">    dp[0][0] = 1</w:t>
        <w:br/>
        <w:br/>
        <w:t xml:space="preserve">    for i in range(m):</w:t>
        <w:br/>
        <w:t xml:space="preserve">        for j in range(n):</w:t>
        <w:br/>
        <w:t xml:space="preserve">            if grid[i][j] == 1:</w:t>
        <w:br/>
        <w:t xml:space="preserve">                dp[i][j] = 0</w:t>
        <w:br/>
        <w:t xml:space="preserve">            else:</w:t>
        <w:br/>
        <w:t xml:space="preserve">                if i &gt; 0: dp[i][j] += dp[i-1][j]</w:t>
        <w:br/>
        <w:t xml:space="preserve">                if j &gt; 0: dp[i][j] += dp[i][j-1]</w:t>
        <w:br/>
        <w:t xml:space="preserve">    return dp[m-1][n-1]</w:t>
        <w:br/>
        <w:br/>
        <w:t>m = int(input("Enter number of rows: "))</w:t>
        <w:br/>
        <w:t>n = int(input("Enter number of columns: "))</w:t>
        <w:br/>
        <w:t>grid = []</w:t>
        <w:br/>
        <w:t>print("Enter grid row-wise (0 for open, 1 for obstacle):")</w:t>
        <w:br/>
        <w:t>for _ in range(m):</w:t>
        <w:br/>
        <w:t xml:space="preserve">    grid.append(list(map(int, input().split())))</w:t>
        <w:br/>
        <w:t>print("Number of unique paths:", unique_paths_with_obstacles(grid))</w:t>
      </w:r>
    </w:p>
    <w:p>
      <w:pPr>
        <w:pStyle w:val="Heading1"/>
      </w:pPr>
      <w:r>
        <w:t>Q5: Knight's Tour</w:t>
      </w:r>
    </w:p>
    <w:p>
      <w:r>
        <w:t>N = int(input("Enter the size of the chessboard (N): "))</w:t>
        <w:br/>
        <w:br/>
        <w:t>moves = [(-2, -1), (-1, -2), (1, -2), (2, -1),</w:t>
        <w:br/>
        <w:t xml:space="preserve">         (2, 1), (1, 2), (-1, 2), (-2, 1)]</w:t>
        <w:br/>
        <w:br/>
        <w:t>def is_valid(x, y, board):</w:t>
        <w:br/>
        <w:t xml:space="preserve">    return 0 &lt;= x &lt; N and 0 &lt;= y &lt; N and board[x][y] == -1</w:t>
        <w:br/>
        <w:br/>
        <w:t>def solve(x, y, movei, board):</w:t>
        <w:br/>
        <w:t xml:space="preserve">    if movei == N*N:</w:t>
        <w:br/>
        <w:t xml:space="preserve">        return True</w:t>
        <w:br/>
        <w:t xml:space="preserve">    for dx, dy in moves:</w:t>
        <w:br/>
        <w:t xml:space="preserve">        nx, ny = x + dx, y + dy</w:t>
        <w:br/>
        <w:t xml:space="preserve">        if is_valid(nx, ny, board):</w:t>
        <w:br/>
        <w:t xml:space="preserve">            board[nx][ny] = movei</w:t>
        <w:br/>
        <w:t xml:space="preserve">            if solve(nx, ny, movei + 1, board):</w:t>
        <w:br/>
        <w:t xml:space="preserve">                return True</w:t>
        <w:br/>
        <w:t xml:space="preserve">            board[nx][ny] = -1</w:t>
        <w:br/>
        <w:t xml:space="preserve">    return False</w:t>
        <w:br/>
        <w:br/>
        <w:t>board = [[-1 for _ in range(N)] for _ in range(N)]</w:t>
        <w:br/>
        <w:t>board[0][0] = 0</w:t>
        <w:br/>
        <w:br/>
        <w:t>if solve(0, 0, 1, board):</w:t>
        <w:br/>
        <w:t xml:space="preserve">    for row in board:</w:t>
        <w:br/>
        <w:t xml:space="preserve">        print(row)</w:t>
        <w:br/>
        <w:t>else:</w:t>
        <w:br/>
        <w:t xml:space="preserve">    print("No solution exists.")</w:t>
      </w:r>
    </w:p>
    <w:p>
      <w:pPr>
        <w:pStyle w:val="Heading1"/>
      </w:pPr>
      <w:r>
        <w:t>Q6: Hamiltonian Cycle</w:t>
      </w:r>
    </w:p>
    <w:p>
      <w:r>
        <w:t>def is_valid(v, pos, path, graph):</w:t>
        <w:br/>
        <w:t xml:space="preserve">    if graph[path[pos - 1]][v] == 0:</w:t>
        <w:br/>
        <w:t xml:space="preserve">        return False</w:t>
        <w:br/>
        <w:t xml:space="preserve">    if v in path:</w:t>
        <w:br/>
        <w:t xml:space="preserve">        return False</w:t>
        <w:br/>
        <w:t xml:space="preserve">    return True</w:t>
        <w:br/>
        <w:br/>
        <w:t>def hamiltonian_util(graph, path, pos):</w:t>
        <w:br/>
        <w:t xml:space="preserve">    if pos == len(graph):</w:t>
        <w:br/>
        <w:t xml:space="preserve">        return graph[path[pos - 1]][path[0]] == 1</w:t>
        <w:br/>
        <w:br/>
        <w:t xml:space="preserve">    for v in range(1, len(graph)):</w:t>
        <w:br/>
        <w:t xml:space="preserve">        if is_valid(v, pos, path, graph):</w:t>
        <w:br/>
        <w:t xml:space="preserve">            path[pos] = v</w:t>
        <w:br/>
        <w:t xml:space="preserve">            if hamiltonian_util(graph, path, pos + 1):</w:t>
        <w:br/>
        <w:t xml:space="preserve">                return True</w:t>
        <w:br/>
        <w:t xml:space="preserve">            path[pos] = -1</w:t>
        <w:br/>
        <w:t xml:space="preserve">    return False</w:t>
        <w:br/>
        <w:br/>
        <w:t>def find_hamiltonian_cycle(graph):</w:t>
        <w:br/>
        <w:t xml:space="preserve">    path = [-1] * len(graph)</w:t>
        <w:br/>
        <w:t xml:space="preserve">    path[0] = 0</w:t>
        <w:br/>
        <w:t xml:space="preserve">    if not hamiltonian_util(graph, path, 1):</w:t>
        <w:br/>
        <w:t xml:space="preserve">        print("No Hamiltonian Cycle exists")</w:t>
        <w:br/>
        <w:t xml:space="preserve">    else:</w:t>
        <w:br/>
        <w:t xml:space="preserve">        path.append(path[0])</w:t>
        <w:br/>
        <w:t xml:space="preserve">        print("Hamiltonian Cycle:", path)</w:t>
        <w:br/>
        <w:br/>
        <w:t>n = int(input("Enter number of vertices: "))</w:t>
        <w:br/>
        <w:t>print("Enter adjacency matrix:")</w:t>
        <w:br/>
        <w:t>graph = [list(map(int, input().split())) for _ in range(n)]</w:t>
        <w:br/>
        <w:t>find_hamiltonian_cycle(graph)</w:t>
      </w:r>
    </w:p>
    <w:p>
      <w:pPr>
        <w:pStyle w:val="Heading1"/>
      </w:pPr>
      <w:r>
        <w:t>Q7: Minimum Jumps to Reach End</w:t>
      </w:r>
    </w:p>
    <w:p>
      <w:r>
        <w:t>def min_jumps(arr):</w:t>
        <w:br/>
        <w:t xml:space="preserve">    n = len(arr)</w:t>
        <w:br/>
        <w:t xml:space="preserve">    if n &lt;= 1:</w:t>
        <w:br/>
        <w:t xml:space="preserve">        return 0</w:t>
        <w:br/>
        <w:t xml:space="preserve">    if arr[0] == 0:</w:t>
        <w:br/>
        <w:t xml:space="preserve">        return -1</w:t>
        <w:br/>
        <w:br/>
        <w:t xml:space="preserve">    maxReach = arr[0]</w:t>
        <w:br/>
        <w:t xml:space="preserve">    step = arr[0]</w:t>
        <w:br/>
        <w:t xml:space="preserve">    jump = 1</w:t>
        <w:br/>
        <w:br/>
        <w:t xml:space="preserve">    for i in range(1, n):</w:t>
        <w:br/>
        <w:t xml:space="preserve">        if i == n - 1:</w:t>
        <w:br/>
        <w:t xml:space="preserve">            return jump</w:t>
        <w:br/>
        <w:t xml:space="preserve">        maxReach = max(maxReach, i + arr[i])</w:t>
        <w:br/>
        <w:t xml:space="preserve">        step -= 1</w:t>
        <w:br/>
        <w:t xml:space="preserve">        if step == 0:</w:t>
        <w:br/>
        <w:t xml:space="preserve">            jump += 1</w:t>
        <w:br/>
        <w:t xml:space="preserve">            if i &gt;= maxReach:</w:t>
        <w:br/>
        <w:t xml:space="preserve">                return -1</w:t>
        <w:br/>
        <w:t xml:space="preserve">            step = maxReach - i</w:t>
        <w:br/>
        <w:t xml:space="preserve">    return -1</w:t>
        <w:br/>
        <w:br/>
        <w:t>arr = list(map(int, input("Enter array elements: ").split()))</w:t>
        <w:br/>
        <w:t>print("Minimum jumps to reach end:", min_jumps(arr))</w:t>
      </w:r>
    </w:p>
    <w:p>
      <w:pPr>
        <w:pStyle w:val="Heading1"/>
      </w:pPr>
      <w:r>
        <w:t>Q8: Graph Coloring</w:t>
      </w:r>
    </w:p>
    <w:p>
      <w:r>
        <w:t>def is_safe(node, graph, color, c):</w:t>
        <w:br/>
        <w:t xml:space="preserve">    for i in range(len(graph)):</w:t>
        <w:br/>
        <w:t xml:space="preserve">        if graph[node][i] == 1 and color[i] == c:</w:t>
        <w:br/>
        <w:t xml:space="preserve">            return False</w:t>
        <w:br/>
        <w:t xml:space="preserve">    return True</w:t>
        <w:br/>
        <w:br/>
        <w:t>def graph_coloring(graph, m, color, node):</w:t>
        <w:br/>
        <w:t xml:space="preserve">    if node == len(graph):</w:t>
        <w:br/>
        <w:t xml:space="preserve">        return True</w:t>
        <w:br/>
        <w:t xml:space="preserve">    for c in range(1, m + 1):</w:t>
        <w:br/>
        <w:t xml:space="preserve">        if is_safe(node, graph, color, c):</w:t>
        <w:br/>
        <w:t xml:space="preserve">            color[node] = c</w:t>
        <w:br/>
        <w:t xml:space="preserve">            if graph_coloring(graph, m, color, node + 1):</w:t>
        <w:br/>
        <w:t xml:space="preserve">                return True</w:t>
        <w:br/>
        <w:t xml:space="preserve">            color[node] = 0</w:t>
        <w:br/>
        <w:t xml:space="preserve">    return False</w:t>
        <w:br/>
        <w:br/>
        <w:t>V = int(input("Enter number of vertices: "))</w:t>
        <w:br/>
        <w:t>graph = []</w:t>
        <w:br/>
        <w:t>print("Enter adjacency matrix:")</w:t>
        <w:br/>
        <w:t>for _ in range(V):</w:t>
        <w:br/>
        <w:t xml:space="preserve">    graph.append(list(map(int, input().split())))</w:t>
        <w:br/>
        <w:t>m = int(input("Enter number of colors: "))</w:t>
        <w:br/>
        <w:t>color = [0] * V</w:t>
        <w:br/>
        <w:br/>
        <w:t>if graph_coloring(graph, m, color, 0):</w:t>
        <w:br/>
        <w:t xml:space="preserve">    print("Colors assigned to vertices:", color)</w:t>
        <w:br/>
        <w:t>else:</w:t>
        <w:br/>
        <w:t xml:space="preserve">    print(0)</w:t>
      </w:r>
    </w:p>
    <w:p>
      <w:pPr>
        <w:pStyle w:val="Heading1"/>
      </w:pPr>
      <w:r>
        <w:t>Q9: Job Sequencing</w:t>
      </w:r>
    </w:p>
    <w:p>
      <w:r>
        <w:t>class Job:</w:t>
        <w:br/>
        <w:t xml:space="preserve">    def __init__(self, id, deadline, profit):</w:t>
        <w:br/>
        <w:t xml:space="preserve">        self.id = id</w:t>
        <w:br/>
        <w:t xml:space="preserve">        self.deadline = deadline</w:t>
        <w:br/>
        <w:t xml:space="preserve">        self.profit = profit</w:t>
        <w:br/>
        <w:br/>
        <w:t>def job_sequencing(jobs):</w:t>
        <w:br/>
        <w:t xml:space="preserve">    jobs.sort(key=lambda x: x.profit, reverse=True)</w:t>
        <w:br/>
        <w:t xml:space="preserve">    n = len(jobs)</w:t>
        <w:br/>
        <w:t xml:space="preserve">    result = [-1] * n</w:t>
        <w:br/>
        <w:t xml:space="preserve">    slot = [False] * n</w:t>
        <w:br/>
        <w:t xml:space="preserve">    total_profit = 0</w:t>
        <w:br/>
        <w:br/>
        <w:t xml:space="preserve">    for job in jobs:</w:t>
        <w:br/>
        <w:t xml:space="preserve">        for j in range(min(n - 1, job.deadline - 1), -1, -1):</w:t>
        <w:br/>
        <w:t xml:space="preserve">            if not slot[j]:</w:t>
        <w:br/>
        <w:t xml:space="preserve">                result[j] = job.id</w:t>
        <w:br/>
        <w:t xml:space="preserve">                slot[j] = True</w:t>
        <w:br/>
        <w:t xml:space="preserve">                total_profit += job.profit</w:t>
        <w:br/>
        <w:t xml:space="preserve">                break</w:t>
        <w:br/>
        <w:br/>
        <w:t xml:space="preserve">    print("Scheduled jobs:", [j for j in result if j != -1])</w:t>
        <w:br/>
        <w:t xml:space="preserve">    print("Maximum profit:", total_profit)</w:t>
        <w:br/>
        <w:br/>
        <w:t>n = int(input("Enter number of jobs: "))</w:t>
        <w:br/>
        <w:t>jobs = []</w:t>
        <w:br/>
        <w:t>for i in range(n):</w:t>
        <w:br/>
        <w:t xml:space="preserve">    p, d = map(int, input(f"Enter profit and deadline for job {i+1}: ").split())</w:t>
        <w:br/>
        <w:t xml:space="preserve">    jobs.append(Job(i + 1, d, p))</w:t>
        <w:br/>
        <w:br/>
        <w:t>job_sequencing(jobs)</w:t>
      </w:r>
    </w:p>
    <w:p>
      <w:pPr>
        <w:pStyle w:val="Heading1"/>
      </w:pPr>
      <w:r>
        <w:t>Q10: Maximize Sum of A with K Swaps</w:t>
      </w:r>
    </w:p>
    <w:p>
      <w:r>
        <w:t>def maximize_sum_after_swaps(A, B, K):</w:t>
        <w:br/>
        <w:t xml:space="preserve">    A.sort()</w:t>
        <w:br/>
        <w:t xml:space="preserve">    B.sort(reverse=True)</w:t>
        <w:br/>
        <w:t xml:space="preserve">    for i in range(K):</w:t>
        <w:br/>
        <w:t xml:space="preserve">        if A[i] &lt; B[i]:</w:t>
        <w:br/>
        <w:t xml:space="preserve">            A[i], B[i] = B[i], A[i]</w:t>
        <w:br/>
        <w:t xml:space="preserve">        else:</w:t>
        <w:br/>
        <w:t xml:space="preserve">            break</w:t>
        <w:br/>
        <w:t xml:space="preserve">    return sum(A)</w:t>
        <w:br/>
        <w:br/>
        <w:t>A = list(map(int, input("Enter array A: ").split()))</w:t>
        <w:br/>
        <w:t>B = list(map(int, input("Enter array B: ").split()))</w:t>
        <w:br/>
        <w:t>K = int(input("Enter maximum number of swaps (K): "))</w:t>
        <w:br/>
        <w:br/>
        <w:t>result = maximize_sum_after_swaps(A, B, K)</w:t>
        <w:br/>
        <w:t>print("Maximum sum of A after swaps:", result)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